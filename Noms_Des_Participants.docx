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Noms Des Participants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Prénom</w:t>
            </w:r>
          </w:p>
        </w:tc>
        <w:tc>
          <w:tcPr>
            <w:tcW w:type="dxa" w:w="2160"/>
          </w:tcPr>
          <w:p>
            <w:r>
              <w:t>Nom</w:t>
            </w:r>
          </w:p>
        </w:tc>
        <w:tc>
          <w:tcPr>
            <w:tcW w:type="dxa" w:w="2160"/>
          </w:tcPr>
          <w:p>
            <w:r>
              <w:t>INE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</w:tr>
      <w:tr>
        <w:tc>
          <w:tcPr>
            <w:tcW w:type="dxa" w:w="2160"/>
          </w:tcPr>
          <w:p>
            <w:r>
              <w:t>Alhassane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N01871320211</w:t>
            </w:r>
          </w:p>
        </w:tc>
        <w:tc>
          <w:tcPr>
            <w:tcW w:type="dxa" w:w="2160"/>
          </w:tcPr>
          <w:p>
            <w:r>
              <w:t>alhassana.ba@unchk.edu.sn</w:t>
            </w:r>
          </w:p>
        </w:tc>
      </w:tr>
      <w:tr>
        <w:tc>
          <w:tcPr>
            <w:tcW w:type="dxa" w:w="2160"/>
          </w:tcPr>
          <w:p>
            <w:r>
              <w:t>Aissatou Colette</w:t>
            </w:r>
          </w:p>
        </w:tc>
        <w:tc>
          <w:tcPr>
            <w:tcW w:type="dxa" w:w="2160"/>
          </w:tcPr>
          <w:p>
            <w:r>
              <w:t>Diop</w:t>
            </w:r>
          </w:p>
        </w:tc>
        <w:tc>
          <w:tcPr>
            <w:tcW w:type="dxa" w:w="2160"/>
          </w:tcPr>
          <w:p>
            <w:r>
              <w:t>N01078720212</w:t>
            </w:r>
          </w:p>
        </w:tc>
        <w:tc>
          <w:tcPr>
            <w:tcW w:type="dxa" w:w="2160"/>
          </w:tcPr>
          <w:p>
            <w:r>
              <w:t>aissatoucolette.diop@unchk.edu.sn</w:t>
            </w:r>
          </w:p>
        </w:tc>
      </w:tr>
      <w:tr>
        <w:tc>
          <w:tcPr>
            <w:tcW w:type="dxa" w:w="2160"/>
          </w:tcPr>
          <w:p>
            <w:r>
              <w:t>Rokhaya</w:t>
            </w:r>
          </w:p>
        </w:tc>
        <w:tc>
          <w:tcPr>
            <w:tcW w:type="dxa" w:w="2160"/>
          </w:tcPr>
          <w:p>
            <w:r>
              <w:t>Gueye</w:t>
            </w:r>
          </w:p>
        </w:tc>
        <w:tc>
          <w:tcPr>
            <w:tcW w:type="dxa" w:w="2160"/>
          </w:tcPr>
          <w:p>
            <w:r>
              <w:t>N03793920212</w:t>
            </w:r>
          </w:p>
        </w:tc>
        <w:tc>
          <w:tcPr>
            <w:tcW w:type="dxa" w:w="2160"/>
          </w:tcPr>
          <w:p>
            <w:r>
              <w:t>rokhaya.gueye14@unchk.edu.sn</w:t>
            </w:r>
          </w:p>
        </w:tc>
      </w:tr>
      <w:tr>
        <w:tc>
          <w:tcPr>
            <w:tcW w:type="dxa" w:w="2160"/>
          </w:tcPr>
          <w:p>
            <w:r>
              <w:t>Aby</w:t>
            </w:r>
          </w:p>
        </w:tc>
        <w:tc>
          <w:tcPr>
            <w:tcW w:type="dxa" w:w="2160"/>
          </w:tcPr>
          <w:p>
            <w:r>
              <w:t>Mbadj</w:t>
            </w:r>
          </w:p>
        </w:tc>
        <w:tc>
          <w:tcPr>
            <w:tcW w:type="dxa" w:w="2160"/>
          </w:tcPr>
          <w:p>
            <w:r>
              <w:t>N00085320212</w:t>
            </w:r>
          </w:p>
        </w:tc>
        <w:tc>
          <w:tcPr>
            <w:tcW w:type="dxa" w:w="2160"/>
          </w:tcPr>
          <w:p>
            <w:r>
              <w:t>aby.mbadj@unchk.edu.sn</w:t>
            </w:r>
          </w:p>
        </w:tc>
      </w:tr>
      <w:tr>
        <w:tc>
          <w:tcPr>
            <w:tcW w:type="dxa" w:w="2160"/>
          </w:tcPr>
          <w:p>
            <w:r>
              <w:t>Ndeye Awa</w:t>
            </w:r>
          </w:p>
        </w:tc>
        <w:tc>
          <w:tcPr>
            <w:tcW w:type="dxa" w:w="2160"/>
          </w:tcPr>
          <w:p>
            <w:r>
              <w:t>Ndiaye</w:t>
            </w:r>
          </w:p>
        </w:tc>
        <w:tc>
          <w:tcPr>
            <w:tcW w:type="dxa" w:w="2160"/>
          </w:tcPr>
          <w:p>
            <w:r>
              <w:t>N02111120212</w:t>
            </w:r>
          </w:p>
        </w:tc>
        <w:tc>
          <w:tcPr>
            <w:tcW w:type="dxa" w:w="2160"/>
          </w:tcPr>
          <w:p>
            <w:r>
              <w:t>ndeyeawa.ndiaye8@unchk.edu.sn</w:t>
            </w:r>
          </w:p>
        </w:tc>
      </w:tr>
      <w:tr>
        <w:tc>
          <w:tcPr>
            <w:tcW w:type="dxa" w:w="2160"/>
          </w:tcPr>
          <w:p>
            <w:r>
              <w:t>Toba Diagne</w:t>
            </w:r>
          </w:p>
        </w:tc>
        <w:tc>
          <w:tcPr>
            <w:tcW w:type="dxa" w:w="2160"/>
          </w:tcPr>
          <w:p>
            <w:r>
              <w:t>Ndiaye</w:t>
            </w:r>
          </w:p>
        </w:tc>
        <w:tc>
          <w:tcPr>
            <w:tcW w:type="dxa" w:w="2160"/>
          </w:tcPr>
          <w:p>
            <w:r>
              <w:t>N02369720212</w:t>
            </w:r>
          </w:p>
        </w:tc>
        <w:tc>
          <w:tcPr>
            <w:tcW w:type="dxa" w:w="2160"/>
          </w:tcPr>
          <w:p>
            <w:r>
              <w:t>tobadiagne.ndiaye@unchk.edu.sn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